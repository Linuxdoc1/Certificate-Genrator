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5DAC" w:rsidRDefault="00135DAC"/>
    <w:p w:rsidR="00787971" w:rsidRDefault="00787971"/>
    <w:p w:rsidR="00787971" w:rsidRDefault="00787971">
      <w:bookmarkStart w:id="0" w:name="_GoBack"/>
      <w:bookmarkEnd w:id="0"/>
    </w:p>
    <w:p w:rsidR="00135DAC" w:rsidRDefault="00135DAC"/>
    <w:p w:rsidR="00135DAC" w:rsidRDefault="00135DAC"/>
    <w:p w:rsidR="00135DAC" w:rsidRDefault="00787971">
      <w:pPr>
        <w:jc w:val="center"/>
      </w:pPr>
      <w:r>
        <w:rPr>
          <w:rFonts w:ascii="Times New Roman" w:hAnsi="Times New Roman"/>
          <w:b/>
          <w:sz w:val="28"/>
          <w:u w:val="single"/>
        </w:rPr>
        <w:t>TO WHOM IT MAY CONCERN</w:t>
      </w:r>
    </w:p>
    <w:p w:rsidR="00135DAC" w:rsidRDefault="00135DAC" w:rsidP="009211B2">
      <w:pPr>
        <w:jc w:val="both"/>
      </w:pPr>
    </w:p>
    <w:p w:rsidR="00135DAC" w:rsidRDefault="00787971" w:rsidP="008513C1">
      <w:pPr>
        <w:spacing w:line="440" w:lineRule="exact"/>
        <w:ind w:firstLine="432"/>
        <w:jc w:val="both"/>
      </w:pPr>
      <w:r>
        <w:rPr>
          <w:rFonts w:ascii="Times New Roman" w:hAnsi="Times New Roman"/>
          <w:sz w:val="28"/>
        </w:rPr>
        <w:t xml:space="preserve">This is to certify that </w:t>
      </w:r>
      <w:r>
        <w:rPr>
          <w:rFonts w:ascii="Times New Roman" w:hAnsi="Times New Roman"/>
          <w:b/>
          <w:sz w:val="28"/>
        </w:rPr>
        <w:t>{{name}}</w:t>
      </w:r>
      <w:r>
        <w:rPr>
          <w:rFonts w:ascii="Times New Roman" w:hAnsi="Times New Roman"/>
          <w:sz w:val="28"/>
        </w:rPr>
        <w:t xml:space="preserve"> (</w:t>
      </w:r>
      <w:proofErr w:type="spellStart"/>
      <w:r w:rsidRPr="00C11FD1">
        <w:rPr>
          <w:rFonts w:ascii="Times New Roman" w:hAnsi="Times New Roman"/>
          <w:b/>
          <w:sz w:val="28"/>
        </w:rPr>
        <w:t>Reg.No</w:t>
      </w:r>
      <w:proofErr w:type="spellEnd"/>
      <w:r>
        <w:rPr>
          <w:rFonts w:ascii="Times New Roman" w:hAnsi="Times New Roman"/>
          <w:sz w:val="28"/>
        </w:rPr>
        <w:t xml:space="preserve">: </w:t>
      </w:r>
      <w:r>
        <w:rPr>
          <w:rFonts w:ascii="Times New Roman" w:hAnsi="Times New Roman"/>
          <w:b/>
          <w:sz w:val="28"/>
        </w:rPr>
        <w:t>{{</w:t>
      </w:r>
      <w:proofErr w:type="spellStart"/>
      <w:r>
        <w:rPr>
          <w:rFonts w:ascii="Times New Roman" w:hAnsi="Times New Roman"/>
          <w:b/>
          <w:sz w:val="28"/>
        </w:rPr>
        <w:t>reg_no</w:t>
      </w:r>
      <w:proofErr w:type="spellEnd"/>
      <w:r>
        <w:rPr>
          <w:rFonts w:ascii="Times New Roman" w:hAnsi="Times New Roman"/>
          <w:b/>
          <w:sz w:val="28"/>
        </w:rPr>
        <w:t>}}</w:t>
      </w:r>
      <w:r>
        <w:rPr>
          <w:rFonts w:ascii="Times New Roman" w:hAnsi="Times New Roman"/>
          <w:sz w:val="28"/>
        </w:rPr>
        <w:t xml:space="preserve">) studying </w:t>
      </w:r>
      <w:r>
        <w:rPr>
          <w:rFonts w:ascii="Times New Roman" w:hAnsi="Times New Roman"/>
          <w:b/>
          <w:sz w:val="28"/>
        </w:rPr>
        <w:t>{{course}}</w:t>
      </w:r>
      <w:r>
        <w:rPr>
          <w:rFonts w:ascii="Times New Roman" w:hAnsi="Times New Roman"/>
          <w:sz w:val="28"/>
        </w:rPr>
        <w:t xml:space="preserve"> in </w:t>
      </w:r>
      <w:r>
        <w:rPr>
          <w:rFonts w:ascii="Times New Roman" w:hAnsi="Times New Roman"/>
          <w:b/>
          <w:sz w:val="28"/>
        </w:rPr>
        <w:t>{{college}}</w:t>
      </w:r>
      <w:r>
        <w:rPr>
          <w:rFonts w:ascii="Times New Roman" w:hAnsi="Times New Roman"/>
          <w:sz w:val="28"/>
        </w:rPr>
        <w:t xml:space="preserve"> has successfully completed the Internship work under the domain of “</w:t>
      </w:r>
      <w:r>
        <w:rPr>
          <w:rFonts w:ascii="Times New Roman" w:hAnsi="Times New Roman"/>
          <w:b/>
          <w:sz w:val="28"/>
        </w:rPr>
        <w:t>{{domain}}</w:t>
      </w:r>
      <w:r>
        <w:rPr>
          <w:rFonts w:ascii="Times New Roman" w:hAnsi="Times New Roman"/>
          <w:sz w:val="28"/>
        </w:rPr>
        <w:t>” in our organization during the period of {{</w:t>
      </w:r>
      <w:proofErr w:type="spellStart"/>
      <w:r>
        <w:rPr>
          <w:rFonts w:ascii="Times New Roman" w:hAnsi="Times New Roman"/>
          <w:sz w:val="28"/>
        </w:rPr>
        <w:t>start_date</w:t>
      </w:r>
      <w:proofErr w:type="spellEnd"/>
      <w:r>
        <w:rPr>
          <w:rFonts w:ascii="Times New Roman" w:hAnsi="Times New Roman"/>
          <w:sz w:val="28"/>
        </w:rPr>
        <w:t>}} to {{</w:t>
      </w:r>
      <w:proofErr w:type="spellStart"/>
      <w:r>
        <w:rPr>
          <w:rFonts w:ascii="Times New Roman" w:hAnsi="Times New Roman"/>
          <w:sz w:val="28"/>
        </w:rPr>
        <w:t>end_date</w:t>
      </w:r>
      <w:proofErr w:type="spellEnd"/>
      <w:r>
        <w:rPr>
          <w:rFonts w:ascii="Times New Roman" w:hAnsi="Times New Roman"/>
          <w:sz w:val="28"/>
        </w:rPr>
        <w:t>}}.</w:t>
      </w:r>
    </w:p>
    <w:p w:rsidR="00135DAC" w:rsidRDefault="00135DAC" w:rsidP="008513C1">
      <w:pPr>
        <w:jc w:val="both"/>
      </w:pPr>
    </w:p>
    <w:p w:rsidR="00135DAC" w:rsidRDefault="00787971" w:rsidP="008513C1">
      <w:pPr>
        <w:spacing w:line="440" w:lineRule="exact"/>
        <w:ind w:firstLine="432"/>
        <w:jc w:val="both"/>
      </w:pPr>
      <w:r>
        <w:rPr>
          <w:rFonts w:ascii="Times New Roman" w:hAnsi="Times New Roman"/>
          <w:sz w:val="28"/>
        </w:rPr>
        <w:t>We congratulate you on your presence with us. We are confident that your contribution will take us further in our journey towards becoming world leaders. We assure you of your support for your professional development and growth.</w:t>
      </w:r>
    </w:p>
    <w:p w:rsidR="00135DAC" w:rsidRDefault="00135DAC"/>
    <w:p w:rsidR="00787971" w:rsidRDefault="00787971" w:rsidP="00787971"/>
    <w:p w:rsidR="00135DAC" w:rsidRDefault="00787971" w:rsidP="00787971">
      <w:r>
        <w:rPr>
          <w:rFonts w:ascii="Times New Roman" w:hAnsi="Times New Roman"/>
          <w:b/>
          <w:sz w:val="28"/>
        </w:rPr>
        <w:t>With Warm &amp; Regards,</w:t>
      </w:r>
    </w:p>
    <w:p w:rsidR="00787971" w:rsidRDefault="00787971" w:rsidP="00787971"/>
    <w:p w:rsidR="00787971" w:rsidRDefault="00787971" w:rsidP="00787971"/>
    <w:p w:rsidR="00135DAC" w:rsidRDefault="00787971" w:rsidP="00787971">
      <w:r>
        <w:rPr>
          <w:rFonts w:ascii="Times New Roman" w:hAnsi="Times New Roman"/>
          <w:b/>
          <w:sz w:val="28"/>
        </w:rPr>
        <w:t>{{</w:t>
      </w:r>
      <w:proofErr w:type="spellStart"/>
      <w:r>
        <w:rPr>
          <w:rFonts w:ascii="Times New Roman" w:hAnsi="Times New Roman"/>
          <w:b/>
          <w:sz w:val="28"/>
        </w:rPr>
        <w:t>issuer_name</w:t>
      </w:r>
      <w:proofErr w:type="spellEnd"/>
      <w:r>
        <w:rPr>
          <w:rFonts w:ascii="Times New Roman" w:hAnsi="Times New Roman"/>
          <w:b/>
          <w:sz w:val="28"/>
        </w:rPr>
        <w:t>}}</w:t>
      </w:r>
      <w:r>
        <w:rPr>
          <w:rFonts w:ascii="Times New Roman" w:hAnsi="Times New Roman"/>
          <w:b/>
          <w:sz w:val="28"/>
        </w:rPr>
        <w:br/>
        <w:t>Eagle-</w:t>
      </w:r>
      <w:proofErr w:type="spellStart"/>
      <w:r>
        <w:rPr>
          <w:rFonts w:ascii="Times New Roman" w:hAnsi="Times New Roman"/>
          <w:b/>
          <w:sz w:val="28"/>
        </w:rPr>
        <w:t>HiTech</w:t>
      </w:r>
      <w:proofErr w:type="spellEnd"/>
      <w:r>
        <w:rPr>
          <w:rFonts w:ascii="Times New Roman" w:hAnsi="Times New Roman"/>
          <w:b/>
          <w:sz w:val="28"/>
        </w:rPr>
        <w:t xml:space="preserve"> </w:t>
      </w:r>
      <w:proofErr w:type="spellStart"/>
      <w:r>
        <w:rPr>
          <w:rFonts w:ascii="Times New Roman" w:hAnsi="Times New Roman"/>
          <w:b/>
          <w:sz w:val="28"/>
        </w:rPr>
        <w:t>Softclou</w:t>
      </w:r>
      <w:proofErr w:type="spellEnd"/>
      <w:r>
        <w:rPr>
          <w:rFonts w:ascii="Times New Roman" w:hAnsi="Times New Roman"/>
          <w:b/>
          <w:sz w:val="28"/>
        </w:rPr>
        <w:t xml:space="preserve"> </w:t>
      </w:r>
      <w:proofErr w:type="spellStart"/>
      <w:r>
        <w:rPr>
          <w:rFonts w:ascii="Times New Roman" w:hAnsi="Times New Roman"/>
          <w:b/>
          <w:sz w:val="28"/>
        </w:rPr>
        <w:t>Pvt</w:t>
      </w:r>
      <w:proofErr w:type="spellEnd"/>
      <w:r>
        <w:rPr>
          <w:rFonts w:ascii="Times New Roman" w:hAnsi="Times New Roman"/>
          <w:b/>
          <w:sz w:val="28"/>
        </w:rPr>
        <w:t xml:space="preserve"> Ltd</w:t>
      </w:r>
    </w:p>
    <w:sectPr w:rsidR="00135DA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35DAC"/>
    <w:rsid w:val="0015074B"/>
    <w:rsid w:val="0029639D"/>
    <w:rsid w:val="00326F90"/>
    <w:rsid w:val="00787971"/>
    <w:rsid w:val="007B1ABB"/>
    <w:rsid w:val="008513C1"/>
    <w:rsid w:val="009211B2"/>
    <w:rsid w:val="00AA1D8D"/>
    <w:rsid w:val="00B47730"/>
    <w:rsid w:val="00C11FD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03B9312-0B35-4DD8-8AC8-553769F33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62E65D-6D29-4C3A-9198-78D018F28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85</Words>
  <Characters>488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Balakrishnan Kumar</cp:lastModifiedBy>
  <cp:revision>14</cp:revision>
  <dcterms:created xsi:type="dcterms:W3CDTF">2013-12-23T23:15:00Z</dcterms:created>
  <dcterms:modified xsi:type="dcterms:W3CDTF">2025-06-27T05:27:00Z</dcterms:modified>
  <cp:category/>
</cp:coreProperties>
</file>